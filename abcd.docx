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294" w:lineRule="exact" w:before="10" w:after="0"/>
        <w:ind w:left="0" w:right="720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#include &lt;stdio.h&gt;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#include&lt;time.h&gt;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void bubble(int [],int);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int main(){ </w:t>
      </w:r>
    </w:p>
    <w:p>
      <w:pPr>
        <w:autoSpaceDN w:val="0"/>
        <w:autoSpaceDE w:val="0"/>
        <w:widowControl/>
        <w:spacing w:line="290" w:lineRule="exact" w:before="290" w:after="0"/>
        <w:ind w:left="246" w:right="48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int i,n;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clock_t start,end;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double cpu_time_used;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printf("enter number of elements in array");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scanf("%d",&amp;n); </w:t>
      </w:r>
    </w:p>
    <w:p>
      <w:pPr>
        <w:autoSpaceDN w:val="0"/>
        <w:autoSpaceDE w:val="0"/>
        <w:widowControl/>
        <w:spacing w:line="302" w:lineRule="exact" w:before="278" w:after="0"/>
        <w:ind w:left="246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int a[n]; </w:t>
      </w:r>
    </w:p>
    <w:p>
      <w:pPr>
        <w:autoSpaceDN w:val="0"/>
        <w:tabs>
          <w:tab w:pos="486" w:val="left"/>
        </w:tabs>
        <w:autoSpaceDE w:val="0"/>
        <w:widowControl/>
        <w:spacing w:line="290" w:lineRule="exact" w:before="296" w:after="0"/>
        <w:ind w:left="246" w:right="316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printf("enter values in array");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for (i=0;i&lt;n;i++){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scanf("%d",&amp;a[i]);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}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start=clock();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bubble(a,n);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end=clock();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cpu_time_used= ((double)(end-start))/CLOCKS_PER_SEC; </w:t>
      </w:r>
    </w:p>
    <w:p>
      <w:pPr>
        <w:autoSpaceDN w:val="0"/>
        <w:tabs>
          <w:tab w:pos="302" w:val="left"/>
          <w:tab w:pos="486" w:val="left"/>
        </w:tabs>
        <w:autoSpaceDE w:val="0"/>
        <w:widowControl/>
        <w:spacing w:line="290" w:lineRule="exact" w:before="292" w:after="0"/>
        <w:ind w:left="246" w:right="691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printf("sorted array:");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for (i=0;i&lt;n;i++){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printf("%d ,",a[i]);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} </w:t>
      </w:r>
    </w:p>
    <w:p>
      <w:pPr>
        <w:autoSpaceDN w:val="0"/>
        <w:autoSpaceDE w:val="0"/>
        <w:widowControl/>
        <w:spacing w:line="304" w:lineRule="exact" w:before="27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printf("\n CPU Time Used=%lf",cpu_time_used); </w:t>
      </w:r>
    </w:p>
    <w:p>
      <w:pPr>
        <w:autoSpaceDN w:val="0"/>
        <w:tabs>
          <w:tab w:pos="182" w:val="left"/>
          <w:tab w:pos="240" w:val="left"/>
          <w:tab w:pos="246" w:val="left"/>
          <w:tab w:pos="366" w:val="left"/>
          <w:tab w:pos="486" w:val="left"/>
          <w:tab w:pos="730" w:val="left"/>
          <w:tab w:pos="976" w:val="left"/>
        </w:tabs>
        <w:autoSpaceDE w:val="0"/>
        <w:widowControl/>
        <w:spacing w:line="292" w:lineRule="exact" w:before="288" w:after="0"/>
        <w:ind w:left="0" w:right="576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}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void bubble(int a[],int n)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{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int last,j,temp,pass,exch;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last=n-1;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for(pass = 1; pass &lt;= n-1; pass++)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{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exch=0;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for(j = 0; j &lt;= last-1; j++)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{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if(a[j] &gt; a[j+1])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{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temp = a[j];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a[j] = a[j+1];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a[j+1] = temp; </w:t>
      </w:r>
    </w:p>
    <w:p>
      <w:pPr>
        <w:sectPr>
          <w:pgSz w:w="12240" w:h="15840"/>
          <w:pgMar w:top="702" w:right="1440" w:bottom="808" w:left="1440" w:header="720" w:footer="720" w:gutter="0"/>
          <w:cols w:space="720" w:num="1" w:equalWidth="0"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680"/>
        <w:gridCol w:w="4680"/>
      </w:tblGrid>
      <w:tr>
        <w:trPr>
          <w:trHeight w:hRule="exact" w:val="656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294" w:after="0"/>
              <w:ind w:left="0" w:right="5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} 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5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exch++; </w:t>
            </w:r>
          </w:p>
        </w:tc>
      </w:tr>
    </w:tbl>
    <w:p>
      <w:pPr>
        <w:autoSpaceDN w:val="0"/>
        <w:tabs>
          <w:tab w:pos="548" w:val="left"/>
          <w:tab w:pos="610" w:val="left"/>
        </w:tabs>
        <w:autoSpaceDE w:val="0"/>
        <w:widowControl/>
        <w:spacing w:line="292" w:lineRule="exact" w:before="230" w:after="0"/>
        <w:ind w:left="486" w:right="748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}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if(exch==0)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break;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else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last=last-1; </w:t>
      </w:r>
    </w:p>
    <w:p>
      <w:pPr>
        <w:autoSpaceDN w:val="0"/>
        <w:autoSpaceDE w:val="0"/>
        <w:widowControl/>
        <w:spacing w:line="304" w:lineRule="exact" w:before="278" w:after="218"/>
        <w:ind w:left="246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}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680"/>
        <w:gridCol w:w="4680"/>
      </w:tblGrid>
      <w:tr>
        <w:trPr>
          <w:trHeight w:hRule="exact" w:val="636"/>
        </w:trPr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35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} </w:t>
            </w:r>
          </w:p>
        </w:tc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60" w:after="0"/>
              <w:ind w:left="2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printf("\nnumber of passes:%d",pass-1);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02" w:right="1440" w:bottom="1440" w:left="1440" w:header="720" w:footer="720" w:gutter="0"/>
      <w:cols w:space="720" w:num="1" w:equalWidth="0">
        <w:col w:w="9360" w:space="0"/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